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rPr>
          <w:rFonts w:ascii="Arial" w:hAnsi="Arial"/>
          <w:b/>
          <w:sz w:val="56"/>
        </w:rPr>
        <w:t>АЛЬБОМ</w:t>
      </w:r>
      <w:r>
        <w:rPr>
          <w:rFonts w:ascii="Arial" w:hAnsi="Arial"/>
          <w:b/>
          <w:sz w:val="56"/>
        </w:rPr>
        <w:br/>
        <w:t>фотознімків індикаторів РЛС</w:t>
      </w:r>
      <w:r>
        <w:rPr>
          <w:rFonts w:ascii="Arial" w:hAnsi="Arial"/>
          <w:b/>
          <w:sz w:val="56"/>
        </w:rPr>
        <w:br/>
        <w:t>військової частини А1564</w:t>
      </w:r>
      <w:r>
        <w:rPr>
          <w:rFonts w:ascii="Arial" w:hAnsi="Arial"/>
          <w:b/>
          <w:sz w:val="56"/>
        </w:rPr>
        <w:br/>
        <w:t>24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А1564</w:t>
      </w:r>
      <w:r>
        <w:br/>
        <w:t>полковник</w:t>
      </w:r>
      <w:r>
        <w:tab/>
        <w:t>Костюшкін</w:t>
      </w:r>
    </w:p>
    <w:p>
      <w:pPr>
        <w:pStyle w:val="TitleSignature"/>
        <w:tabs>
          <w:tab w:pos="8504" w:val="right"/>
        </w:tabs>
        <w:spacing w:before="600"/>
      </w:pPr>
      <w:r>
        <w:t>Начальник штабу військової частини А1564</w:t>
      </w:r>
      <w:r>
        <w:br/>
        <w:t>майор</w:t>
      </w:r>
      <w:r>
        <w:tab/>
        <w:t>Кононенко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lc0ykx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267ᴼ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52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40" w:lineRule="auto" w:before="0" w:after="0"/>
      <w:ind w:firstLine="567"/>
    </w:pPr>
    <w:rPr>
      <w:rFonts w:ascii="Arial" w:hAnsi="Arial"/>
      <w:sz w:val="62"/>
    </w:rPr>
  </w:style>
  <w:style w:type="paragraph" w:customStyle="1" w:styleId="TitleMiddleSpacer">
    <w:name w:val="TitleMiddleSpacer"/>
    <w:pPr>
      <w:spacing w:line="240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before="0" w:after="0"/>
      <w:ind w:firstLine="567" w:left="567"/>
    </w:pPr>
    <w:rPr>
      <w:rFonts w:ascii="Arial" w:hAnsi="Arial"/>
      <w:b/>
      <w:sz w:val="32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