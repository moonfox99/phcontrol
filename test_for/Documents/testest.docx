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r>
        <w:rPr>
          <w:rFonts w:ascii="Arial" w:hAnsi="Arial"/>
          <w:sz w:val="28"/>
        </w:rPr>
        <w:t>TEST TEXT - Arial 14pt</w:t>
      </w: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1701"/>
        <w:gridCol w:w="1701"/>
        <w:gridCol w:w="1701"/>
        <w:gridCol w:w="1701"/>
        <w:gridCol w:w="1701"/>
        <w:gridCol w:w="1701"/>
      </w:tblGrid>
      <w:tr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i46ss0ng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80ᴼ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152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