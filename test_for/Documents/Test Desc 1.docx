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А0000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А0000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П.П.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А0000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С.С.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9u1ugxz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328ᴼ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66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