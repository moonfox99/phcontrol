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pStyle w:val="DescriptionTitle"/>
      </w:pPr>
      <w: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g1hhesy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9ᴼ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67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  <w:style w:type="paragraph" w:customStyle="1" w:styleId="DescriptionTitle">
    <w:name w:val="DescriptionTitle"/>
    <w:pPr>
      <w:spacing w:before="0" w:after="0"/>
      <w:jc w:val="center"/>
    </w:pPr>
    <w:rPr>
      <w:rFonts w:ascii="Arial" w:hAnsi="Arial"/>
      <w:b/>
      <w:sz w:val="44"/>
    </w:rPr>
  </w:style>
  <w:style w:type="paragraph" w:customStyle="1" w:styleId="DescriptionTable">
    <w:name w:val="DescriptionTable"/>
    <w:pPr>
      <w:spacing w:before="0" w:after="0"/>
      <w:jc w:val="center"/>
    </w:pPr>
    <w:rPr>
      <w:rFonts w:ascii="Arial" w:hAnsi="Arial"/>
      <w:b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