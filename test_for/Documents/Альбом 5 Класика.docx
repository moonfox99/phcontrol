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</w:p>
    <w:p>
      <w:pPr>
        <w:pStyle w:val="TitleSignature"/>
        <w:tabs>
          <w:tab w:pos="8504" w:val="right"/>
        </w:tabs>
      </w:pPr>
      <w:r>
        <w:t>полковник</w:t>
      </w:r>
      <w:r>
        <w:tab/>
        <w:t>Костюшкін</w:t>
      </w:r>
    </w:p>
    <w:p>
      <w:pPr>
        <w:pStyle w:val="TitleSignatur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Начальник штабу військової частини А1564</w:t>
      </w:r>
    </w:p>
    <w:p>
      <w:pPr>
        <w:pStyle w:val="TitleSignature"/>
        <w:tabs>
          <w:tab w:pos="8504" w:val="right"/>
        </w:tabs>
      </w:pPr>
      <w:r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type w:val="continuous"/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oys07fjn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308ᴼ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115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76" w:lineRule="auto" w:before="0" w:after="20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76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line="276" w:lineRule="auto" w:before="0" w:after="0"/>
      <w:ind w:firstLine="567" w:left="0"/>
    </w:pPr>
    <w:rPr>
      <w:rFonts w:ascii="Arial" w:hAnsi="Arial"/>
      <w:b/>
      <w:sz w:val="32"/>
    </w:rPr>
  </w:style>
  <w:style w:type="paragraph" w:customStyle="1" w:styleId="TitleSignatureSpacer">
    <w:name w:val="TitleSignatureSpacer"/>
    <w:pPr>
      <w:spacing w:line="276" w:lineRule="auto" w:before="0" w:after="0"/>
      <w:ind w:firstLine="567" w:left="0"/>
    </w:pPr>
    <w:rPr>
      <w:rFonts w:ascii="Arial" w:hAnsi="Arial"/>
      <w:sz w:val="18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