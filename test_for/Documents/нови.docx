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firstLine="567"/>
      </w:pPr>
      <w:r>
        <w:rPr>
          <w:rFonts w:ascii="Arial" w:hAnsi="Arial"/>
          <w:sz w:val="62"/>
        </w:rPr>
        <w:t xml:space="preserve"> 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62"/>
        </w:rPr>
        <w:t xml:space="preserve"> 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62"/>
        </w:rPr>
        <w:t xml:space="preserve"> 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62"/>
        </w:rPr>
        <w:t xml:space="preserve"> </w:t>
      </w:r>
    </w:p>
    <w:p>
      <w:pPr>
        <w:spacing w:before="0" w:after="0"/>
        <w:jc w:val="center"/>
      </w:pPr>
      <w:r>
        <w:rPr>
          <w:rFonts w:ascii="Arial" w:hAnsi="Arial"/>
          <w:b/>
          <w:sz w:val="56"/>
        </w:rPr>
        <w:t>АЛЬБОМ</w:t>
      </w:r>
      <w:r>
        <w:rPr>
          <w:rFonts w:ascii="Arial" w:hAnsi="Arial"/>
          <w:b/>
          <w:sz w:val="56"/>
        </w:rPr>
        <w:br/>
        <w:t>фотознімків індикаторів РЛС</w:t>
      </w:r>
      <w:r>
        <w:rPr>
          <w:rFonts w:ascii="Arial" w:hAnsi="Arial"/>
          <w:b/>
          <w:sz w:val="56"/>
        </w:rPr>
        <w:br/>
        <w:t>військової частини А0000</w:t>
      </w:r>
      <w:r>
        <w:rPr>
          <w:rFonts w:ascii="Arial" w:hAnsi="Arial"/>
          <w:b/>
          <w:sz w:val="56"/>
        </w:rPr>
        <w:br/>
        <w:t>24 червня 2025 року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56"/>
        </w:rPr>
        <w:t xml:space="preserve"> 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56"/>
        </w:rPr>
        <w:t xml:space="preserve"> 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56"/>
        </w:rPr>
        <w:t xml:space="preserve"> 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56"/>
        </w:rPr>
        <w:t xml:space="preserve"> 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56"/>
        </w:rPr>
        <w:t xml:space="preserve"> 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56"/>
        </w:rPr>
        <w:t xml:space="preserve"> </w:t>
      </w:r>
    </w:p>
    <w:p>
      <w:pPr>
        <w:spacing w:before="0" w:after="0" w:line="240" w:lineRule="auto"/>
        <w:ind w:firstLine="567"/>
      </w:pPr>
      <w:r>
        <w:rPr>
          <w:rFonts w:ascii="Arial" w:hAnsi="Arial"/>
          <w:sz w:val="56"/>
        </w:rPr>
        <w:t xml:space="preserve"> </w:t>
      </w:r>
    </w:p>
    <w:p>
      <w:pPr>
        <w:tabs>
          <w:tab w:pos="8504" w:val="right"/>
        </w:tabs>
        <w:spacing w:before="0" w:after="0"/>
        <w:ind w:left="567"/>
        <w:jc w:val="left"/>
      </w:pPr>
      <w:r>
        <w:rPr>
          <w:rFonts w:ascii="Arial" w:hAnsi="Arial"/>
          <w:b/>
          <w:sz w:val="32"/>
        </w:rPr>
        <w:t>Командир військової частини А0000</w:t>
      </w:r>
      <w:r>
        <w:rPr>
          <w:rFonts w:ascii="Arial" w:hAnsi="Arial"/>
          <w:b/>
          <w:sz w:val="32"/>
        </w:rPr>
        <w:br/>
        <w:t>полковник</w:t>
      </w:r>
      <w:r>
        <w:rPr>
          <w:rFonts w:ascii="Arial" w:hAnsi="Arial"/>
          <w:b/>
          <w:sz w:val="32"/>
        </w:rPr>
        <w:tab/>
        <w:t>П.П. ПЕТРЕНКО</w:t>
      </w:r>
    </w:p>
    <w:p>
      <w:pPr>
        <w:tabs>
          <w:tab w:pos="8504" w:val="right"/>
        </w:tabs>
        <w:spacing w:before="600" w:after="0"/>
        <w:ind w:left="567"/>
        <w:jc w:val="left"/>
      </w:pPr>
      <w:r>
        <w:rPr>
          <w:rFonts w:ascii="Arial" w:hAnsi="Arial"/>
          <w:b/>
          <w:sz w:val="32"/>
        </w:rPr>
        <w:t>Начальник штабу військової частини А0000</w:t>
      </w:r>
      <w:r>
        <w:rPr>
          <w:rFonts w:ascii="Arial" w:hAnsi="Arial"/>
          <w:b/>
          <w:sz w:val="32"/>
        </w:rPr>
        <w:br/>
        <w:t>підполковник</w:t>
      </w:r>
      <w:r>
        <w:rPr>
          <w:rFonts w:ascii="Arial" w:hAnsi="Arial"/>
          <w:b/>
          <w:sz w:val="32"/>
        </w:rPr>
        <w:tab/>
        <w:t>С.С. СИДОРЕНКО</w:t>
      </w:r>
    </w:p>
    <w:p>
      <w:pPr>
        <w:spacing w:before="0" w:after="0" w:line="240" w:lineRule="auto"/>
        <w:ind w:firstLine="0" w:left="0"/>
      </w:pPr>
      <w:r>
        <w:rPr>
          <w:rFonts w:ascii="Arial" w:hAnsi="Arial"/>
          <w:sz w:val="32"/>
        </w:rP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0nrr0n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305ᴼ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103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